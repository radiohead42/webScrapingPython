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Revolución mexicana</w:t>
      </w:r>
    </w:p>
    <w:p>
      <w:r>
        <w:br/>
      </w:r>
    </w:p>
    <w:p>
      <w:pPr>
        <w:pStyle w:val="Heading2"/>
      </w:pPr>
      <w:r>
        <w:t>Antecedentes de la Revolución mexicana[editar]</w:t>
      </w:r>
    </w:p>
    <w:p>
      <w:r>
        <w:t>Decena Trágica: México(Gobierno de Madero)</w:t>
        <w:br/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2540000" cy="351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olución mexicana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517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